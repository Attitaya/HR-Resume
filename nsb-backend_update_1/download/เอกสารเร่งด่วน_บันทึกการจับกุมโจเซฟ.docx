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ที่ (....(น.ศ).....) ลงวันที่ วันที่ 4 มกราคม 2562 เวลาประมาณ 18.30 นาฬิกา กลุ่มงานการข่าว (ศวข.กท.) บก.ขส. บช.ปส.</w:t>
      </w:r>
    </w:p>
    <w:p>
      <w:r>
        <w:rPr>
          <w:rFonts w:ascii="TH Sarabun New" w:hAnsi="TH Sarabun New"/>
          <w:b/>
          <w:sz w:val="36"/>
        </w:rPr>
        <w:t>๑. รายงานเหตุ</w:t>
      </w:r>
      <w:r>
        <w:t xml:space="preserve"> </w:t>
      </w:r>
      <w:r>
        <w:rPr>
          <w:rFonts w:ascii="TH Sarabun New" w:hAnsi="TH Sarabun New"/>
          <w:sz w:val="32"/>
        </w:rPr>
        <w:br/>
        <w:tab/>
        <w:t xml:space="preserve">      ( ) ปริมาณของกลางยาเสพติดที่กำหนดไว้ ๙ ประเภท</w:t>
        <w:br/>
        <w:t xml:space="preserve">                ( ) ผู้ต้องหาที่เป็นข้าราชการ เจ้าหน้าที่ของรัฐ</w:t>
        <w:br/>
        <w:t xml:space="preserve">                ( ) มีลักษณะการทำงานเป็นเครือข่าย ขบวนการ หรือองค์กรอาชญากรรม</w:t>
        <w:br/>
        <w:t xml:space="preserve">                ( ) คดียาเสพติดที่น่าสนใจ เช่น เป็นผู้มีอิทธิพล และ อื่น ๆ</w:t>
        <w:br/>
        <w:t xml:space="preserve">                ( ) การตรวจสอบทรัพย์สินมูลค่า ๑,๐๐๐,๐๐๐ บาท ขึ้นไป</w:t>
        <w:br/>
      </w:r>
    </w:p>
    <w:p>
      <w:r>
        <w:rPr>
          <w:rFonts w:ascii="TH Sarabun New" w:hAnsi="TH Sarabun New"/>
          <w:b/>
          <w:sz w:val="36"/>
        </w:rPr>
        <w:t>๒. รับคำร้องทุกข์</w:t>
      </w:r>
      <w:r>
        <w:t xml:space="preserve"> </w:t>
      </w:r>
      <w:r>
        <w:rPr>
          <w:rFonts w:ascii="TH Sarabun New" w:hAnsi="TH Sarabun New"/>
          <w:sz w:val="32"/>
        </w:rPr>
        <w:t>คดี(อาญาที่....) ประจำวันข้อ... กลุ่มงานการข่าว (ศวข.กท.) บก.ขส. บช.ปส.</w:t>
      </w:r>
    </w:p>
    <w:p>
      <w:r>
        <w:rPr>
          <w:rFonts w:ascii="TH Sarabun New" w:hAnsi="TH Sarabun New"/>
          <w:b/>
          <w:sz w:val="36"/>
        </w:rPr>
        <w:t>๓. ข้อหา</w:t>
      </w:r>
      <w:r>
        <w:t xml:space="preserve"> </w:t>
      </w:r>
      <w:r>
        <w:rPr>
          <w:rFonts w:ascii="TH Sarabun New" w:hAnsi="TH Sarabun New"/>
          <w:sz w:val="32"/>
        </w:rPr>
        <w:t>ผลิตยาเสพติดให้โทษประเภท 5 (กัญชา) การเพาะปลูกโดยไม่ได้รับอนุญาต” และมียาเสพติดให้โทษประเภท 5 (กัญชาและน้ำมันยางกัญชา) ไว้ในครอบครองโดยไม่ได้รับอนุญาต</w:t>
      </w:r>
    </w:p>
    <w:p>
      <w:r>
        <w:rPr>
          <w:rFonts w:ascii="TH Sarabun New" w:hAnsi="TH Sarabun New"/>
          <w:b/>
          <w:sz w:val="36"/>
        </w:rPr>
        <w:t>๔. หัวหน้าชุดจับกุม</w:t>
      </w:r>
      <w:r>
        <w:t xml:space="preserve"> </w:t>
      </w:r>
      <w:r>
        <w:rPr>
          <w:rFonts w:ascii="TH Sarabun New" w:hAnsi="TH Sarabun New"/>
          <w:sz w:val="32"/>
        </w:rPr>
        <w:t>...</w:t>
      </w:r>
    </w:p>
    <w:p>
      <w:r>
        <w:rPr>
          <w:rFonts w:ascii="TH Sarabun New" w:hAnsi="TH Sarabun New"/>
          <w:b/>
          <w:sz w:val="36"/>
        </w:rPr>
        <w:t>๕. ผู้ต้องหา</w:t>
      </w:r>
      <w:r>
        <w:t xml:space="preserve"> </w:t>
      </w:r>
      <w:r>
        <w:rPr>
          <w:rFonts w:ascii="TH Sarabun New" w:hAnsi="TH Sarabun New"/>
          <w:sz w:val="32"/>
        </w:rPr>
        <w:t>นายโจเซฟ หรือโจบี้ สดใสกิจ อายุ 46 ปี เลขประชาชน 5-1014-00187-19-2 ที่อยู่ 9 ถนนวิภาวดีรังสิต แขวงสามเสนใน เขตพญาไท กรุงเทพมหานคร พร้อมกับแจ้งสิทธิตามกฎหมายให้ผู้ถูกจับทราบขณะทำการจับกุม โดยแจ้งสิทธิว่า 1.มีสิทธิจะให้การหรือไม่ให้การก็ได้ ถ้อยคำของผู้ถูกจับอาจใช้เป็นพยานหลักฐานในการพิจารณาคดีได้ 2.มีสิทธิพบและปรึกษาทนายความหรือผู้ซึ่งจะเป็นทนายความ 3.มีสิทธิจะแจ้งให้ญาติหรือผู้ซึ่งตนไว้วางใจให้ทราบถึงการจับกุมที่สามารถดำเนินการได้โดยสะดวกหากไม่เป็นการขัดขวางการจับหรือการควบคุมผู้ถูกจับ 4.มีสิทธิ์ได้รับการรักษาพยาบาลโดยทันทีเมื่อเกิดอาการเจ็บป่วย</w:t>
      </w:r>
    </w:p>
    <w:p>
      <w:r>
        <w:rPr>
          <w:rFonts w:ascii="TH Sarabun New" w:hAnsi="TH Sarabun New"/>
          <w:b/>
          <w:sz w:val="36"/>
        </w:rPr>
        <w:t>๖. วัน เดือน ปี ที่เกิดเหตุ</w:t>
      </w:r>
      <w:r>
        <w:t xml:space="preserve"> </w:t>
      </w:r>
      <w:r>
        <w:rPr>
          <w:rFonts w:ascii="TH Sarabun New" w:hAnsi="TH Sarabun New"/>
          <w:sz w:val="32"/>
        </w:rPr>
        <w:t>วันที่ 4 มกราคม 2562 เวลาประมาณ 08.00 นาฬิกา บ้านเลขที่ 9 (ชั้นที่ 3 ) ถนนวิภาวดีรังสิต แขวงสามเสนใน เขตพญาไท กรุงเทพมหานคร</w:t>
      </w:r>
    </w:p>
    <w:p>
      <w:r>
        <w:rPr>
          <w:rFonts w:ascii="TH Sarabun New" w:hAnsi="TH Sarabun New"/>
          <w:b/>
          <w:sz w:val="36"/>
        </w:rPr>
        <w:t>๗. สถานที่จับกุม</w:t>
      </w:r>
      <w:r>
        <w:t xml:space="preserve"> </w:t>
      </w:r>
      <w:r>
        <w:rPr>
          <w:rFonts w:ascii="TH Sarabun New" w:hAnsi="TH Sarabun New"/>
          <w:sz w:val="32"/>
        </w:rPr>
        <w:t>บ้านเลขที่ 9 (ชั้นที่ 3 ) ถนนวิภาวดีรังสิต แขวงสามเสนใน เขตพญาไท กรุงเทพมหานคร</w:t>
      </w:r>
    </w:p>
    <w:p>
      <w:r>
        <w:rPr>
          <w:rFonts w:ascii="TH Sarabun New" w:hAnsi="TH Sarabun New"/>
          <w:b/>
          <w:sz w:val="36"/>
        </w:rPr>
        <w:t>๘. การยึดของกลาง</w:t>
      </w:r>
      <w:r>
        <w:t xml:space="preserve"> </w:t>
      </w:r>
      <w:r>
        <w:rPr>
          <w:rFonts w:ascii="TH Sarabun New" w:hAnsi="TH Sarabun New"/>
          <w:sz w:val="32"/>
        </w:rPr>
        <w:br/>
        <w:tab/>
        <w:t>ยาเสพติดให้โทษประเภทที่ 5 (กัญชา) ชนิดบดแล้วบรรจุอยู่ในกระปุกพลาสติกชนิดมีฝาปิด จำนวน 2 กระปุก ชั่งน้ำหนักไม่รวมกระปุกพลาสติกหนักประมาณ 6.50 กรัม พบวางอยู่บนโต๊ะคอมพิวเตอร์ภายในห้องนอนของผู้ถูกจับ ยาเสพติดให้โทษประเภทที่ 5 (กัญชา)  ชนิดใบกัญชาและก้านกัญชาแห้งบรรุจอยู่ในถุงพลาสติกสีดำ จำนวน 1 ถุง ชั่งน้ำหนักประมาณ 2.50 กิโลกรัม พบวางอยู่ที่ระเบียงหลังห้องนอนผู้ถูกจับ ยาเสพติดให้โทษประเภทที่ 5 (กัญชา) ชนิดต้นกัญชาแห้งพบบรรจุอยู่ในถุงพลาสติกสีดำ ชั่งน้ำหนัก ประมาณ 150 กรัม พบวางอยู่ที่ระเบียงหลังห้องนอนผู้ถูกจับ ยาเสพติดให้โทษประเภทที่ 5 (ยางกัญชา) พบบรรจุอยู่ในตลับพลาสติกมีฝากปิด จำนวน 3 ตลับ ชั่ง น้ำหนักรวมตลับ หนักประมาณ 64 กรัม  พบวางอยู่หลังตู้เย็นภายในห้องพักของผู้ถูกจับ จำนวน 2 ตลับ พบวางอยู่โต๊ะคอมพิวเตอร์ภายในห้องนอนของผู้ถูกจับ จำนวน 1 ตลับ น้ำมันที่ใช้ล้างขวดกัญชาแล้วบรรุจอยู่ในขวดโถแก้ว จำนวน 1 ขวด ปริมาณประมาณ 1 ลิตร พบวางอยู่ ที่โต๊ะวางของภายในห้องนอนของผู้ถูกจับ อุปกรณ์สำหรับใช้ผลิตสกัดน้ำมันยางกัญชาประกอบด้วย แก๊สกระป๋อง จำนวน 2 กระป๋อง ท่อพลาสติก พีวีซี จำนวน 1 ชุด พบวางอยู่ที่โต๊ะวางของภายในห้องนอนของผู้ถูกจับ เครื่องบดต้นกัญชาที่ใช้แล้วโดยมีเศษกัญชาติดอยู่ จำนวน 1 เครื่อง พบวางอยู่ในห้องโถงบริเวณชั้นที่ 3 ภายในบ้านดังกล่าว กระถางพลาสติกสำหรับปลูกกัญชา จำนวน 77 ใบ พบวางอยู่ในห้องโถงบริเวณชั้นที่ 3 ภายในบ้าน ดังกล่าว แผ่นใยฟองน้ำสำหรับใช้ปลูกกัญชาบรรจุอยู่ในถุงพลาสติกใส  จำนวน 2 แพ็คใหญ่ พบวางอยู่ในห้อง โถงบริเวณชั้นที่ 3 ภายในบ้านดังกล่าว ถาดพลาสติกชนิดหลุมสีดำสำหรับใช้ปลูกกัญชา จำนวน 5 ถาด พบวางอยู่ในห้องโถงบริเวณชั้นที่ 3 ภายในบ้านดังกล่าว ดินสำหรับใช้ปลูกกัญชา จำนวน 2 กระสอบ พบวางอยู่ในห้องโถงบริเวณชั้นที่ 3 ภายในบ้านดังกล่าว 12.โคมไฟฟ้าพร้อมหลอดไฟฟ้าสำหรับใช้เป็นอุปกรณ์ให้แสงสว่างและความร้อนในการปลูกกัญชาใน อาคาร จำนวน 1 ชุด พบแขวนอยู่ในห้องที่เพาะปลูกกัญชาบริเวณชั้นที่ 3 ภายในบ้านดังกล่าว 13.ถังคาร์บอนไดร์อ๊อกไซด์ สำหรับใช้ในการเพาะปลูกกัญชาในอาคาร จำนวน 1 ถัง พบวางอยู่ในห้องที่ เพาะปลูกกัญชาบริเวณชั้นที่ 3 ภายในบ้านดังกล่าว 14.เครื่องปั๊มน้ำสำหรับใช้ในการเพาะปลูกกัญชาในอาคาร จำนวน 1 เครื่อง พบวางอยู่ในห้องที่เพาะปลูก กัญชาบริเวณชั้นที่ 3 ภายในบ้านดังกล่าว 15.หนังสือคู่มือการปลูกกัญชา จำนวน 2 เล่ม พบวางอยู่บนเตียงนอนภายในห้องนอนของผู้ถูกจับ 16.ตอต้นกัญชาแห้งที่ปลูกอยู่ในกระถางถุงผ้าสีดำ จำนวน 1 กระถาง พบวางอยู่ที่ระเบียงหลังห้องนอนของ ผู้ถูกจับ 17.เครื่องปรับอุณหภูมิห้องที่ปลูกกัญชา จำนวน 1 เครื่อง พบวางอยู่ในห้องที่ใช้เพาะปลูกกัญชาบริเวณชั้นที่ 3 ภายในบ้านดังกล่าว 18.ถังฉีดยาฆ่าแมลงกัญชา จำนวน 1 ถัง พบวางอยู่ในห้องที่ใช้เพาะปลูกกัญชาบริเวณชั้นที่ 3 ภายในบ้าน ดังกล่าว 19.อุปกรณ์สปริงเกอร์สำหรับรดน้ำกัญชาบรรจุอยู่ในกล่องกระดาษ จำนวน 1 กล่อง พบวางอยู่ในห้องที่ใช้ เพาะปลูกกัญชาบริเวณชั้นที่ 3 ภายในบ้านดังกล่าว 20.สารตั้งต้นเทอร์ไลท์สำหรับใช้เพาะปลูกกัญชา จำนวน 1 กระสอบ พบวางอยู่ในห้องที่เพาะปลูกกัญชา บริเวณชั้นที่ 3 ภายในบ้านดังกล่าว 21.เครื่องคอมพิวเตอร์ที่พบรูปภาพการปลูกกัญชาภายในห้องเพาะปลูกภายในบ้านดังกล่าว จำนวน 1 เครื่อง พบวางอยู่บนโต๊ะคอมพิวเตอร์ภายในห้องนอนของผู้ถูกจับ</w:t>
      </w:r>
    </w:p>
    <w:p>
      <w:r>
        <w:rPr>
          <w:rFonts w:ascii="TH Sarabun New" w:hAnsi="TH Sarabun New"/>
          <w:b/>
          <w:sz w:val="36"/>
        </w:rPr>
        <w:t>๙. การยึด / อายัด และตรวจสอบทรัพย์สิน</w:t>
      </w:r>
      <w:r>
        <w:t xml:space="preserve"> </w:t>
      </w:r>
      <w:r>
        <w:rPr>
          <w:rFonts w:ascii="TH Sarabun New" w:hAnsi="TH Sarabun New"/>
          <w:sz w:val="32"/>
        </w:rPr>
        <w:br/>
        <w:tab/>
        <w:t>...</w:t>
      </w:r>
    </w:p>
    <w:p>
      <w:r>
        <w:rPr>
          <w:rFonts w:ascii="TH Sarabun New" w:hAnsi="TH Sarabun New"/>
          <w:b/>
          <w:sz w:val="36"/>
        </w:rPr>
        <w:t>๑๐. พฤติการณ์ในการจับกุมโดยย่อ</w:t>
      </w:r>
      <w:r>
        <w:t xml:space="preserve"> </w:t>
      </w:r>
      <w:r>
        <w:rPr>
          <w:rFonts w:ascii="TH Sarabun New" w:hAnsi="TH Sarabun New"/>
          <w:sz w:val="32"/>
        </w:rPr>
        <w:br/>
        <w:tab/>
        <w:t>เจ้าหน้าที่ตำรวจกลุ่มงานการข่าวได้สืบสวนพบว่านายโจเซฟ หรือโจบี้ สดใสกิจมีพฤติกรรมปลูกกัญชาโดยสั่งซื้อเมล็ดพันธุ์มาจากต่างประเทศและเพาะปลูกด้วยการควบคุมอุณหภูมิและแสงสว่างภายในห้องหรืออาคาร และมีพฤติกรรมผลิตน้ำมันกัญชาโดยวิธีสกัด จึงได้รับหมายค้นบ้านเลขที่ 9 ถนนวิภาวดีรังสิต และบ้านเลขที่ 14 ซอยร่วมมิตร ถนนดินแดง แขวงสามเสนใน เขตพญาไท กรุงเทพมหานคร โดยไม่มีเจ้าบ้านเกี่ยวข้องกับยาเสพติด เจ้าหน้าที่ตำรวจและเจ้าพนักงาน ป.ป.ส. ได้นำหมายค้นศาลอาญา5/2562 และหมายศาลอาญาที่ 6/2562 เพื่อเข้าตรวจค้นบ้านเลขที่ 9 ถนนวิภาวดีรังสิต และบ้านเลขที่ 14 ซอยร่วมมิตร ถนนดินแดง แขวงสามเสนใน เขตพญาไท กรุงเทพมหานคร และพบนายโจเซฟ สดใสกิจ ผู้ถูกจับว่าผลิตยาเสพติดให้โทษประเภท 5 (กัญชา) โดยการเพาะปลูกโดยไม่ได้รับอนุญาต และมียาเสพติดให้โทษประเภท ผู้ถูกจับในคดีนี้ได้ยอมรับว่ามีกัญชาและน้ำมันยางกัญชาในครอบครองโดยไม่ได้รับอนุญาต และยอมรับว่าเขาเพาะปลูกกัญชาและสกัดน้ำมันยางกัญชาในบ้านพักของตน ตำรวจได้นำตัวผู้ถูกจับพร้อมของกลางมาที่กลุ่มงานการข่าวเพื่อจัดทำบันทึกการตรวจค้นและจับกุม โดยไม่ได้ทำร้ายร่างกายหรือทรัพย์สินของผู้ถูกจับ และได้มอบสำเนาบันทึกจับกุมให้กับผู้ต้องหาไว้แล้ว ต้องลงลายมือชื่อเพื่อเป็นหลักฐานว่าเป็นจริง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