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ที่ (....(น.ศ).....) ลงวันที่ 14 พฤษภาคม 2563 เวลา 10.30 กลุ่มงานการข่าว กองบังคับการข่าวกรองยาเสพติด กองบัญชาการตำรวจปราบปรามยาเสพติด</w:t>
      </w:r>
    </w:p>
    <w:p>
      <w:r>
        <w:rPr>
          <w:rFonts w:ascii="TH Sarabun New" w:hAnsi="TH Sarabun New"/>
          <w:b/>
          <w:sz w:val="36"/>
        </w:rPr>
        <w:t>๑. รายงานเหตุ</w:t>
      </w:r>
      <w:r>
        <w:t xml:space="preserve"> </w:t>
      </w:r>
      <w:r>
        <w:rPr>
          <w:rFonts w:ascii="TH Sarabun New" w:hAnsi="TH Sarabun New"/>
          <w:sz w:val="32"/>
        </w:rPr>
        <w:br/>
        <w:tab/>
        <w:t xml:space="preserve">      ( ) ปริมาณของกลางยาเสพติดที่กำหนดไว้ ๙ ประเภท</w:t>
        <w:br/>
        <w:t xml:space="preserve">                ( ) ผู้ต้องหาที่เป็นข้าราชการ เจ้าหน้าที่ของรัฐ</w:t>
        <w:br/>
        <w:t xml:space="preserve">                ( ) มีลักษณะการทำงานเป็นเครือข่าย ขบวนการ หรือองค์กรอาชญากรรม</w:t>
        <w:br/>
        <w:t xml:space="preserve">                ( ) คดียาเสพติดที่น่าสนใจ เช่น เป็นผู้มีอิทธิพล และ อื่น ๆ</w:t>
        <w:br/>
        <w:t xml:space="preserve">                ( ) การตรวจสอบทรัพย์สินมูลค่า ๑,๐๐๐,๐๐๐ บาท ขึ้นไป</w:t>
        <w:br/>
      </w:r>
    </w:p>
    <w:p>
      <w:r>
        <w:rPr>
          <w:rFonts w:ascii="TH Sarabun New" w:hAnsi="TH Sarabun New"/>
          <w:b/>
          <w:sz w:val="36"/>
        </w:rPr>
        <w:t>๒. รับคำร้องทุกข์</w:t>
      </w:r>
      <w:r>
        <w:t xml:space="preserve"> </w:t>
      </w:r>
      <w:r>
        <w:rPr>
          <w:rFonts w:ascii="TH Sarabun New" w:hAnsi="TH Sarabun New"/>
          <w:sz w:val="32"/>
        </w:rPr>
        <w:t>คดี(อาญาที่....) ประจำวันข้อ... กลุ่มงานการข่าว กองบังคับการข่าวกรองยาเสพติด กองบัญชาการตำรวจปราบปรามยาเสพติด</w:t>
      </w:r>
    </w:p>
    <w:p>
      <w:r>
        <w:rPr>
          <w:rFonts w:ascii="TH Sarabun New" w:hAnsi="TH Sarabun New"/>
          <w:b/>
          <w:sz w:val="36"/>
        </w:rPr>
        <w:t>๓. ข้อหา</w:t>
      </w:r>
      <w:r>
        <w:t xml:space="preserve"> </w:t>
      </w:r>
      <w:r>
        <w:rPr>
          <w:rFonts w:ascii="TH Sarabun New" w:hAnsi="TH Sarabun New"/>
          <w:sz w:val="32"/>
        </w:rPr>
        <w:t>มีวัตถุออกฤทธิ์ต่อจิตและประสาท ประเภท 2 (คีตามีน) ไว้ในความครอบครองโดยไม่ได้รับอนุญาต”</w:t>
      </w:r>
    </w:p>
    <w:p>
      <w:r>
        <w:rPr>
          <w:rFonts w:ascii="TH Sarabun New" w:hAnsi="TH Sarabun New"/>
          <w:b/>
          <w:sz w:val="36"/>
        </w:rPr>
        <w:t>๔. หัวหน้าชุดจับกุม</w:t>
      </w:r>
      <w:r>
        <w:t xml:space="preserve"> </w:t>
      </w:r>
      <w:r>
        <w:rPr>
          <w:rFonts w:ascii="TH Sarabun New" w:hAnsi="TH Sarabun New"/>
          <w:sz w:val="32"/>
        </w:rPr>
        <w:t>...</w:t>
      </w:r>
    </w:p>
    <w:p>
      <w:r>
        <w:rPr>
          <w:rFonts w:ascii="TH Sarabun New" w:hAnsi="TH Sarabun New"/>
          <w:b/>
          <w:sz w:val="36"/>
        </w:rPr>
        <w:t>๕. ผู้ต้องหา</w:t>
      </w:r>
      <w:r>
        <w:t xml:space="preserve"> </w:t>
      </w:r>
      <w:r>
        <w:rPr>
          <w:rFonts w:ascii="TH Sarabun New" w:hAnsi="TH Sarabun New"/>
          <w:sz w:val="32"/>
        </w:rPr>
        <w:t>นายกฤตนัน  สุนทรชัย อายุ 22 ปี เลขบัตรประชาชน 1659901938077 ที่อยู่ 43  หมู่ที่ ๓ ตำบลท่าตาล อำเภอบางกระทุ่ม  จังหวัดพิษณุโลก พร้อมกับแจ้งสิทธิตามกฎหมายให้ผู้ถูกจับทราบขณะทำการจับกุม โดยแจ้งสิทธิว่า ๑.มีสิทธิจะให้การหรือไม่ให้การก็ได้ ถ้อยคำของผู้ถูกจับอาจใช้เป็นพยานหลักฐานในการพิจารณาคดีได้ ๒.มีสิทธิพบและปรึกษาทนายความหรือผู้ซึ่งจะเป็นทนายความ ๓.มีสิทธิจะแจ้งให้ญาติหรือผู้ซึ่งตนไว้วางใจให้ทราบถึงการจับกุมที่สามารถดำเนินการได้โดยสะดวกหากไม่เป็นการขัดขวางการจับหรือการควบคุมผู้ถูกจับ ๔.มีสิทธิ์ได้รับการรักษาพยาบาลโดยทันทีเมื่อเกิดอาการเจ็บป่วย</w:t>
      </w:r>
    </w:p>
    <w:p>
      <w:r>
        <w:rPr>
          <w:rFonts w:ascii="TH Sarabun New" w:hAnsi="TH Sarabun New"/>
          <w:b/>
          <w:sz w:val="36"/>
        </w:rPr>
        <w:t>๖. วัน เดือน ปี ที่เกิดเหตุ</w:t>
      </w:r>
      <w:r>
        <w:t xml:space="preserve"> </w:t>
      </w:r>
      <w:r>
        <w:rPr>
          <w:rFonts w:ascii="TH Sarabun New" w:hAnsi="TH Sarabun New"/>
          <w:sz w:val="32"/>
        </w:rPr>
        <w:t>14 พฤษภาคม 2563 เวลา 07.30 น บ้านเลขที่ 99/30 หมู่ที่ 3 หมู่บ้านพกบัณฑิตแลนด์ ตำบลคูคต อำภอลำลูกกา จังหวัดปทุมธานี</w:t>
      </w:r>
    </w:p>
    <w:p>
      <w:r>
        <w:rPr>
          <w:rFonts w:ascii="TH Sarabun New" w:hAnsi="TH Sarabun New"/>
          <w:b/>
          <w:sz w:val="36"/>
        </w:rPr>
        <w:t>๗. สถานที่จับกุม</w:t>
      </w:r>
      <w:r>
        <w:t xml:space="preserve"> </w:t>
      </w:r>
      <w:r>
        <w:rPr>
          <w:rFonts w:ascii="TH Sarabun New" w:hAnsi="TH Sarabun New"/>
          <w:sz w:val="32"/>
        </w:rPr>
        <w:t>บ้านเลขที่ 99/30 หมู่ที่ 3 หมู่บ้านพกบัณฑิตแลนด์ ตำบลคูคต อำภอลำลูกกา จังหวัดปทุมธานี</w:t>
      </w:r>
    </w:p>
    <w:p>
      <w:r>
        <w:rPr>
          <w:rFonts w:ascii="TH Sarabun New" w:hAnsi="TH Sarabun New"/>
          <w:b/>
          <w:sz w:val="36"/>
        </w:rPr>
        <w:t>๘. การยึดของกลาง</w:t>
      </w:r>
      <w:r>
        <w:t xml:space="preserve"> </w:t>
      </w:r>
      <w:r>
        <w:rPr>
          <w:rFonts w:ascii="TH Sarabun New" w:hAnsi="TH Sarabun New"/>
          <w:sz w:val="32"/>
        </w:rPr>
        <w:br/>
        <w:tab/>
        <w:t>1.วัตถุอออกฤทธิ์ต่อจิตและประสาท ประเภท 2 (คีตามีน) ประมาณ 25.90 กรัม พบอยู่ในโถส้วมชั้น 2 2. โทรศัพท์มือถือยี่ห้อ หัวเหว่ย หมายเลข 0618591264 จำนวน 1 เครื่อง (ของผู้ถูกจับ) พบอยู่ในห้องของผู้ถูกจับ 3. บัญชีธนาคารกสิกรไทย ชื่อบัญชี นายกฤตนัน สุนทรชัย หมายเลขบัญชี 0331947377               (ของผู้ถูกจับ) อยู่ในตู้เสื้อผ้าของผู้ถุกจับ</w:t>
      </w:r>
    </w:p>
    <w:p>
      <w:r>
        <w:rPr>
          <w:rFonts w:ascii="TH Sarabun New" w:hAnsi="TH Sarabun New"/>
          <w:b/>
          <w:sz w:val="36"/>
        </w:rPr>
        <w:t>๙. การยึด / อายัด และตรวจสอบทรัพย์สิน</w:t>
      </w:r>
      <w:r>
        <w:t xml:space="preserve"> </w:t>
      </w:r>
      <w:r>
        <w:rPr>
          <w:rFonts w:ascii="TH Sarabun New" w:hAnsi="TH Sarabun New"/>
          <w:sz w:val="32"/>
        </w:rPr>
        <w:br/>
        <w:tab/>
        <w:t>...</w:t>
      </w:r>
    </w:p>
    <w:p>
      <w:r>
        <w:rPr>
          <w:rFonts w:ascii="TH Sarabun New" w:hAnsi="TH Sarabun New"/>
          <w:b/>
          <w:sz w:val="36"/>
        </w:rPr>
        <w:t>๑๐. พฤติการณ์ในการจับกุมโดยย่อ</w:t>
      </w:r>
      <w:r>
        <w:t xml:space="preserve"> </w:t>
      </w:r>
      <w:r>
        <w:rPr>
          <w:rFonts w:ascii="TH Sarabun New" w:hAnsi="TH Sarabun New"/>
          <w:sz w:val="32"/>
        </w:rPr>
        <w:br/>
        <w:tab/>
        <w:t>เจ้าหน้าที่ตำรวจได้นำหมายค้นศาลอาญามาค้นบ้านเลขที่ 99/30 หมู่บ้านพกบัณฑิตแลนด์ และพบวัตถุออกฤทธิ์ต่อจิตและประสาทอยู่ในห้องน้ำบริเวณชั้น 2 จึงจับกุมนายธนกร สุนทรชัย ซึ่งเป็นบุคคลตามหมายจับของศาลอาญา และนำผู้ต้องหาพร้อมของกลางกลับมาที่กลุ่มงานการข่าว บก.ขส.ฯ เพื่อดำเนินการต่อไป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H Sarabun New" w:hAnsi="TH Sarabun New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