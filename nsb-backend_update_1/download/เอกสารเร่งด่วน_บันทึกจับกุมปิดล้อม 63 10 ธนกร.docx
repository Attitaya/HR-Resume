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14 พฤษภาคม 2563 เวลา 12.30 น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ร่วมกันมียาเสพติดให้โทษประเภท 1 (ไอซ์หรือเมทแอมเฟตามีน)ไว้ในครอบครองเพื่อจำหน่ายและจำหน่ายโดยไม่ได้รับอนุญาต” ตามหมายจับศาลอาญาที่ 200/2563 ลง 12 พฤษภาคม 2563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นายธนกร หรือฟิว สุนทรชัย อายุ 24 ปี เลขประชาชน 1659900762854 ที่อยู่ 43 หมู่ที่ 3 ตำบลท่าตาล อำเภอบางกระทุ่ม จังหวัดพิษณุโลก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 xml:space="preserve">14 พฤษภาคม 2563 เวลา 07.30 น วันที่ 24 เมษายน 2563 ถึงวันที่ 6 พฤษภาคม 2563 บริเวณริมถนนลำลูกกา หน้าวัดสายไหม ตำบลคูคต อำเภอลำลูกกา จังหวัดปทุมธานี ……................................................................          ผู้จับได้แจ้งให้ญาติหรือผู้ที่ผู้ถูกจับไว้ใจทราบแล้ว ……................................................................            ผู้จับไม่ประสงค์แจ้งให้ญาติหรือผู้ที่ผู้ถูกจับไว้ใจทราบ ……................................................................           ได้มอบสำเนาบันทึกจับกุมให้ผู้ถูกจับแล้ว อนึ่งในการตรวจค้นและจับกุมตัวในครั้งนี้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หรือบุคคลที่สามแต่อย่างใด แล้วเจ้าหน้าที่ชุดจับกุมได้มอบสำเนาบันทึกจับกุมให้กับผู้ต้องหาไว้แล้ว  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รับว่าถูกต้องจึงให้ลงลายมือชื่อไว้เป็หลักฐาน  (ลงชื่อ)........................................................ผู้ถูกจับ/นำตรวจค้น/ได้รับสำเนาบันทึกจับกุมแล้ว (  นายธนกร หรือฟิว สุนทรชัย ) 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</w:t>
        <w:tab/>
        <w:t xml:space="preserve">               </w:t>
        <w:tab/>
        <w:t xml:space="preserve"> ผู้จับกุม   (ลงชื่อ)               </w:t>
        <w:tab/>
        <w:t xml:space="preserve">             ผู้จับกุม /บันทึก/อ่าน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 xml:space="preserve">วันที่ 24 เมษายน 2563 ถึงวันที่ 6 พฤษภาคม 2563 บริเวณริมถนนลำลูกกา หน้าวัดสายไหม ตำบลคูคต อำเภอลำลูกกา จังหวัดปทุมธานี ……................................................................          ผู้จับได้แจ้งให้ญาติหรือผู้ที่ผู้ถูกจับไว้ใจทราบแล้ว ……................................................................            ผู้จับไม่ประสงค์แจ้งให้ญาติหรือผู้ที่ผู้ถูกจับไว้ใจทราบ ……................................................................           ได้มอบสำเนาบันทึกจับกุมให้ผู้ถูกจับแล้ว อนึ่งในการตรวจค้นและจับกุมตัวในครั้งนี้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หรือบุคคลที่สามแต่อย่างใด แล้วเจ้าหน้าที่ชุดจับกุมได้มอบสำเนาบันทึกจับกุมให้กับผู้ต้องหาไว้แล้ว  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รับว่าถูกต้องจึงให้ลงลายมือชื่อไว้เป็หลักฐาน  (ลงชื่อ)........................................................ผู้ถูกจับ/นำตรวจค้น/ได้รับสำเนาบันทึกจับกุมแล้ว (  นายธนกร หรือฟิว สุนทรชัย ) 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</w:t>
        <w:tab/>
        <w:t xml:space="preserve">               </w:t>
        <w:tab/>
        <w:t xml:space="preserve"> ผู้จับกุม   (ลงชื่อ)               </w:t>
        <w:tab/>
        <w:t xml:space="preserve">             ผู้จับกุม /บันทึก/อ่าน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1. โทรศัพท์มือถือยี่ห้อซัมซุง (ไม่พบซิมการ์ด) จำนวน 1 เครื่อง 2. โทรศัพท์มือถือยี่ห้อแอปเปิล หมายเลข 0950105140จำนวน 1 เครื่อง 3. โทรศัพท์มือถือยี่ห้อ หัวเหว่ย หมายเลข 0959791225 จำนวน 1 เครื่อง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วันนี้ 14 พฤษภาคม 2563 เจ้าหน้าที่ตำรวจได้นำหมายค้นศาลอาญา ที่ 255/2563 ลงวันที่ 13 พฤษภาคม 2563 เข้าค้นบ้านเลขที่ 99/30 หมู่ที่ 3 หมู่บ้านพกบัณฑิตแลนด์ ตำบลคูคต อำภอลำลูกกา จังหวัดปทุมธานี และพบนายธนกร สุนทรชัย บุคคลตามหมายจับของศาลอาญาที่ 200/2563 ลง 12 พฤษภาคม 2563 พักอาศัยอยู่ โดยพบโทรศัพท์ยี่ห้อซัมซุง ของกลางลำดับที่ 1 โทรศัพท์มือถือยี่ห้อแอปเปิล รุ่นไอโฟน ของกลางลำดับ 2 และโทรศัพท์มือถือยี่ห้อ หัวเหว่ย ของกลางลำดับที่ 3 โดยนายธนกร สุนทรชัย ยอมรับเป็นบุคคลตามหมายจับนี้จริงและยังไม่เคยถูกจับตามหมายจับนี้มาก่อน และได้ดำเนินการตรวจค้น ผลการตรวจค้นพบนายธนกร สุนทรชัย พักอาศัยอยู่ภายในบ้านดังกล่าวบริเวณห้องนอนชั้น 2 และถูกนำกลับมาที่ กลุ่มงานการข่าว บก.ขส.ฯ ทำบันทึกการตรวจค้น/จับกุม และนำผู้ต้องหาพร้อมของกลางส่งให้กับพนักงานสอบสวน บช.ปส. เพื่อดำเนินการต่อไป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