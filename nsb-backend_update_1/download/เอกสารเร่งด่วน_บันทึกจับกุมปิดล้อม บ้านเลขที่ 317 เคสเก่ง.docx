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ที่ (....(น.ศ).....) ลงวันที่ 16 มิถุนายน 2563 เวลา 16.00 น กลุ่มงานการข่าว กองบังคับการข่าวกรองยาเสพติด กองบัญชาการตำรวจปราบปรามยาเสพติด</w:t>
      </w:r>
    </w:p>
    <w:p>
      <w:r>
        <w:rPr>
          <w:rFonts w:ascii="TH Sarabun New" w:hAnsi="TH Sarabun New"/>
          <w:b/>
          <w:sz w:val="36"/>
        </w:rPr>
        <w:t>๑. รายงานเหตุ</w:t>
      </w:r>
      <w:r>
        <w:t xml:space="preserve"> </w:t>
      </w:r>
      <w:r>
        <w:rPr>
          <w:rFonts w:ascii="TH Sarabun New" w:hAnsi="TH Sarabun New"/>
          <w:sz w:val="32"/>
        </w:rPr>
        <w:br/>
        <w:tab/>
        <w:t xml:space="preserve">      ( ) ปริมาณของกลางยาเสพติดที่กำหนดไว้ ๙ ประเภท</w:t>
        <w:br/>
        <w:t xml:space="preserve">                ( ) ผู้ต้องหาที่เป็นข้าราชการ เจ้าหน้าที่ของรัฐ</w:t>
        <w:br/>
        <w:t xml:space="preserve">                ( ) มีลักษณะการทำงานเป็นเครือข่าย ขบวนการ หรือองค์กรอาชญากรรม</w:t>
        <w:br/>
        <w:t xml:space="preserve">                ( ) คดียาเสพติดที่น่าสนใจ เช่น เป็นผู้มีอิทธิพล และ อื่น ๆ</w:t>
        <w:br/>
        <w:t xml:space="preserve">                ( ) การตรวจสอบทรัพย์สินมูลค่า ๑,๐๐๐,๐๐๐ บาท ขึ้นไป</w:t>
        <w:br/>
      </w:r>
    </w:p>
    <w:p>
      <w:r>
        <w:rPr>
          <w:rFonts w:ascii="TH Sarabun New" w:hAnsi="TH Sarabun New"/>
          <w:b/>
          <w:sz w:val="36"/>
        </w:rPr>
        <w:t>๒. รับคำร้องทุกข์</w:t>
      </w:r>
      <w:r>
        <w:t xml:space="preserve"> </w:t>
      </w:r>
      <w:r>
        <w:rPr>
          <w:rFonts w:ascii="TH Sarabun New" w:hAnsi="TH Sarabun New"/>
          <w:sz w:val="32"/>
        </w:rPr>
        <w:t>คดี(อาญาที่....) ประจำวันข้อ... กลุ่มงานการข่าว กองบังคับการข่าวกรองยาเสพติด กองบัญชาการตำรวจปราบปรามยาเสพติด</w:t>
      </w:r>
    </w:p>
    <w:p>
      <w:r>
        <w:rPr>
          <w:rFonts w:ascii="TH Sarabun New" w:hAnsi="TH Sarabun New"/>
          <w:b/>
          <w:sz w:val="36"/>
        </w:rPr>
        <w:t>๓. ข้อหา</w:t>
      </w:r>
      <w:r>
        <w:t xml:space="preserve"> </w:t>
      </w:r>
      <w:r>
        <w:rPr>
          <w:rFonts w:ascii="TH Sarabun New" w:hAnsi="TH Sarabun New"/>
          <w:sz w:val="32"/>
        </w:rPr>
        <w:t>มียาเสพติดให้โทษประเภท 1 (ไอซ์) ไว้ในครอบครอบเพื่อจำหน่ายโดยไม่ได้รับอนุญาต</w:t>
      </w:r>
    </w:p>
    <w:p>
      <w:r>
        <w:rPr>
          <w:rFonts w:ascii="TH Sarabun New" w:hAnsi="TH Sarabun New"/>
          <w:b/>
          <w:sz w:val="36"/>
        </w:rPr>
        <w:t>๔. หัวหน้าชุดจับกุม</w:t>
      </w:r>
      <w:r>
        <w:t xml:space="preserve"> </w:t>
      </w:r>
      <w:r>
        <w:rPr>
          <w:rFonts w:ascii="TH Sarabun New" w:hAnsi="TH Sarabun New"/>
          <w:sz w:val="32"/>
        </w:rPr>
        <w:t>...</w:t>
      </w:r>
    </w:p>
    <w:p>
      <w:r>
        <w:rPr>
          <w:rFonts w:ascii="TH Sarabun New" w:hAnsi="TH Sarabun New"/>
          <w:b/>
          <w:sz w:val="36"/>
        </w:rPr>
        <w:t>๕. ผู้ต้องหา</w:t>
      </w:r>
      <w:r>
        <w:t xml:space="preserve"> </w:t>
      </w:r>
      <w:r>
        <w:rPr>
          <w:rFonts w:ascii="TH Sarabun New" w:hAnsi="TH Sarabun New"/>
          <w:sz w:val="32"/>
        </w:rPr>
        <w:t>นายนนทวัฒน์ หรือเต้ เปี่ยมคลัง อายุ 23 ปี เลขบัตรประชาชน 1-1020-02649-74-7 อยู่บ้านเลขที่ 41 หมู่ที่ 6 ตำบลหนองยายโต๊ะ อำเภอชัยบาดาล จังหวัดลพบุรี</w:t>
      </w:r>
    </w:p>
    <w:p>
      <w:r>
        <w:rPr>
          <w:rFonts w:ascii="TH Sarabun New" w:hAnsi="TH Sarabun New"/>
          <w:b/>
          <w:sz w:val="36"/>
        </w:rPr>
        <w:t>๖. วัน เดือน ปี ที่เกิดเหตุ</w:t>
      </w:r>
      <w:r>
        <w:t xml:space="preserve"> </w:t>
      </w:r>
      <w:r>
        <w:rPr>
          <w:rFonts w:ascii="TH Sarabun New" w:hAnsi="TH Sarabun New"/>
          <w:sz w:val="32"/>
        </w:rPr>
        <w:t xml:space="preserve">16 มิถุนายน 2563 เวลา 07.30 น วันที่ 16 มิถุนายน 2563 เวลาประมาณ 06.30 น. บริเวณบ้านเลขที่ 317 ถนนนครลุง แขวงบางไผ่ เขตบางแค กรุงเทพมหานคร ……................................................................          ผู้จับได้แจ้งให้ญาติหรือผู้ที่ผู้ถูกจับไว้ใจทราบแล้ว ……................................................................            ผู้จับไม่ประสงค์แจ้งให้ญาติหรือผู้ที่ผู้ถูกจับไว้ใจทราบ ……................................................................           ได้มอบสำเนาบันทึกจับกุมให้ผู้ถูกจับแล้ว อนึ่งในการตรวจค้นและจับกุมตัวในครั้งนี้ เจ้าหน้าที่ตำรวจชุดจับกุมมิได้ทำร้ายร่างกาย บังคับ ขู่เข็ญ หรือกระทำการใดๆ ให้เป็นอันตรายแก่กายหรือจิตใจ มิได้ทำให้ทรัพย์หรือสิ่งหนึ่งสิ่งใดเสียหาย สูญหาย หรือเสื่อมค่า ไร้ค่าแต่อย่างใด มิได้เรียกร้องเอาทรัพย์สินหรือประโยชน์อื่นใดมาเป็นของตนเอง หรือบุคคลที่สามแต่อย่างใด แล้วเจ้าหน้าที่ชุดจับกุมได้มอบสำเนาบันทึกจับกุมให้กับผู้ต้องหาไว้แล้ว ได้อ่านบันทึกฉบับนี้ให้ผู้ต้องหาฟังและให้อ่านด้วยตนเองแล้ว รับว่าถูกต้องจึงให้ลงลายมือชื่อไว้เป็หลักฐาน  (ลงชื่อ)........................................................ผู้ถูกจับ/นำตรวจค้น/ได้รับสำเนาบันทึกจับกุมแล้ว ( นายนนทวัฒน์  หรือเต้   เปี่ยมคลัง ) (ลงชื่อ)........................................................ผู้สั่งการให้ไปรับยาเสพติดและจ่ายเงินค่าจ้าง ( นายวัลลภ หรือเก่ง  เล็กเจริญ )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</w:t>
        <w:tab/>
        <w:t xml:space="preserve">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>ผู้จับกุม พ.ต.ท.</w:t>
        <w:tab/>
        <w:tab/>
        <w:tab/>
        <w:tab/>
        <w:t>ผู้จับกุม/บันทึก/อ่าน (อำนาจ   สุขจิต) สว.กลุ่มงานการข่าว บก.ขส.บช.ปส.</w:t>
      </w:r>
    </w:p>
    <w:p>
      <w:r>
        <w:rPr>
          <w:rFonts w:ascii="TH Sarabun New" w:hAnsi="TH Sarabun New"/>
          <w:b/>
          <w:sz w:val="36"/>
        </w:rPr>
        <w:t>๗. สถานที่จับกุม</w:t>
      </w:r>
      <w:r>
        <w:t xml:space="preserve"> </w:t>
      </w:r>
      <w:r>
        <w:rPr>
          <w:rFonts w:ascii="TH Sarabun New" w:hAnsi="TH Sarabun New"/>
          <w:sz w:val="32"/>
        </w:rPr>
        <w:t xml:space="preserve">วันที่ 16 มิถุนายน 2563 เวลาประมาณ 06.30 น. บริเวณบ้านเลขที่ 317 ถนนนครลุง แขวงบางไผ่ เขตบางแค กรุงเทพมหานคร ……................................................................          ผู้จับได้แจ้งให้ญาติหรือผู้ที่ผู้ถูกจับไว้ใจทราบแล้ว ……................................................................            ผู้จับไม่ประสงค์แจ้งให้ญาติหรือผู้ที่ผู้ถูกจับไว้ใจทราบ ……................................................................           ได้มอบสำเนาบันทึกจับกุมให้ผู้ถูกจับแล้ว อนึ่งในการตรวจค้นและจับกุมตัวในครั้งนี้ เจ้าหน้าที่ตำรวจชุดจับกุมมิได้ทำร้ายร่างกาย บังคับ ขู่เข็ญ หรือกระทำการใดๆ ให้เป็นอันตรายแก่กายหรือจิตใจ มิได้ทำให้ทรัพย์หรือสิ่งหนึ่งสิ่งใดเสียหาย สูญหาย หรือเสื่อมค่า ไร้ค่าแต่อย่างใด มิได้เรียกร้องเอาทรัพย์สินหรือประโยชน์อื่นใดมาเป็นของตนเอง หรือบุคคลที่สามแต่อย่างใด แล้วเจ้าหน้าที่ชุดจับกุมได้มอบสำเนาบันทึกจับกุมให้กับผู้ต้องหาไว้แล้ว ได้อ่านบันทึกฉบับนี้ให้ผู้ต้องหาฟังและให้อ่านด้วยตนเองแล้ว รับว่าถูกต้องจึงให้ลงลายมือชื่อไว้เป็หลักฐาน  (ลงชื่อ)........................................................ผู้ถูกจับ/นำตรวจค้น/ได้รับสำเนาบันทึกจับกุมแล้ว ( นายนนทวัฒน์  หรือเต้   เปี่ยมคลัง ) (ลงชื่อ)........................................................ผู้สั่งการให้ไปรับยาเสพติดและจ่ายเงินค่าจ้าง ( นายวัลลภ หรือเก่ง  เล็กเจริญ )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</w:t>
        <w:tab/>
        <w:t xml:space="preserve">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 xml:space="preserve">ผู้จับกุม (ลงชื่อ)                </w:t>
        <w:tab/>
        <w:t xml:space="preserve">               ผู้จับกุม   (ลงชื่อ)              </w:t>
        <w:tab/>
        <w:t xml:space="preserve">    </w:t>
        <w:tab/>
        <w:t>ผู้จับกุม พ.ต.ท.</w:t>
        <w:tab/>
        <w:tab/>
        <w:tab/>
        <w:tab/>
        <w:t>ผู้จับกุม/บันทึก/อ่าน (อำนาจ   สุขจิต) สว.กลุ่มงานการข่าว บก.ขส.บช.ปส.</w:t>
      </w:r>
    </w:p>
    <w:p>
      <w:r>
        <w:rPr>
          <w:rFonts w:ascii="TH Sarabun New" w:hAnsi="TH Sarabun New"/>
          <w:b/>
          <w:sz w:val="36"/>
        </w:rPr>
        <w:t>๘. การยึดของกลาง</w:t>
      </w:r>
      <w:r>
        <w:t xml:space="preserve"> </w:t>
      </w:r>
      <w:r>
        <w:rPr>
          <w:rFonts w:ascii="TH Sarabun New" w:hAnsi="TH Sarabun New"/>
          <w:sz w:val="32"/>
        </w:rPr>
        <w:br/>
        <w:tab/>
        <w:t>1. ยาเสพติดให้โทษประเภท 1 (ไอซ์)  บรรจุอยู่ในถุงพลาสติกสำหรับบรรจุชาจีนสีเขียว  จำนวน 1 ถุง ชั่งน้ำหนักรวมถุงหนักประมาณ 1 กิโลกรัม 2. ยาเสพติดให้โทษประเภท 1 (ไอซ์) บรรจุอยู่ในถุงพลาสติกใสชนิดปิดเปิด จำนวน 2 ถุง ชั่งน้ำหนักรวมถุงประมาณ 61.60 กรัม 3. โทรศัพท์มือถือยี่ห้อหัวเหว่ย หมายเลข 099-060-3405  จำนวน 1 เครื่อง  (ของผู้ถูกจับ) 4. โทรศัพท์มือถือยี่ห้อวีโว่ หมายเลข 062-053-9698 จำนวน 1 เครื่อง (ของผู้ถูกจับ) 5. สมุดบัญชีธนาคารกสิกรไทย ชื่อบัญชี นายนนทวัฒน์ เปี่ยมคลัง หมายเลขบัญชี 023-3-24666-2 จำนวน 1 เล่ม 6. บัตร K-DEBIT ธนาคารกสิกรไทย หมายเลข 4162-0200-5003-2824 จำนวน 1 ใบ (ของผู้ถูกจับ) 7. กระเป๋าเป้สนามสีเขียว จำนวน 1 ใบ 8. กล่องกระดาษใส่พัดลมยี่ห้อแอคคอร์ด จำนวน 1 กล่อง</w:t>
      </w:r>
    </w:p>
    <w:p>
      <w:r>
        <w:rPr>
          <w:rFonts w:ascii="TH Sarabun New" w:hAnsi="TH Sarabun New"/>
          <w:b/>
          <w:sz w:val="36"/>
        </w:rPr>
        <w:t>๙. การยึด / อายัด และตรวจสอบทรัพย์สิน</w:t>
      </w:r>
      <w:r>
        <w:t xml:space="preserve"> </w:t>
      </w:r>
      <w:r>
        <w:rPr>
          <w:rFonts w:ascii="TH Sarabun New" w:hAnsi="TH Sarabun New"/>
          <w:sz w:val="32"/>
        </w:rPr>
        <w:br/>
        <w:tab/>
        <w:t>...</w:t>
      </w:r>
    </w:p>
    <w:p>
      <w:r>
        <w:rPr>
          <w:rFonts w:ascii="TH Sarabun New" w:hAnsi="TH Sarabun New"/>
          <w:b/>
          <w:sz w:val="36"/>
        </w:rPr>
        <w:t>๑๐. พฤติการณ์ในการจับกุมโดยย่อ</w:t>
      </w:r>
      <w:r>
        <w:t xml:space="preserve"> </w:t>
      </w:r>
      <w:r>
        <w:rPr>
          <w:rFonts w:ascii="TH Sarabun New" w:hAnsi="TH Sarabun New"/>
          <w:sz w:val="32"/>
        </w:rPr>
        <w:br/>
        <w:tab/>
        <w:t>เจ้าหน้าที่ตำรวจกลุ่มงานการข่าวได้นำหมายค้นศาลอาญา ที่ 370/2563 มาค้นบ้านเลขที่ 317 ถนนนครลุง แขวงบางไผ่ เขตบางแค กรุงเทพมหานคร และพบยาเสพติดให้โทษประเภท 1 (ไอซ์) ของกลางลำดับที่ 1 และ2 ซุกซ่อนอยู่ในกระเป๋าเป้สนาม และอยู่ในกล่องกระดาษใส่พัดลม และอยู่ใต้ตู้เลี้ยงปลา โทรศัพท์มือถือ และบัตร K-DEBIT ธนาคารกสิกรไทย พร้อมกับแจ้งข้อกล่าวหาและสิทธิ์ให้ผู้ถูกจับทราบ ผู้ถูกจับยอมรับว่าเป็นของตนจริง นายวัลลภ เล็กเจริญ ใช้โปรแกรมไลน์ชื่อ "อะไรอะไรก็กู" ในการสั่งให้นายคมกริช หรือต่อ เปี่ยมคลัง ไปรับไอซ์ที่บรรจุอยู่ในกระเป๋าเป้สนามสีเขียว จำนวน 10 กิโลกรัม ที่บริเวณซอยอู่รถเมล์เจ็ดกอ ถนนกาญจนาภิเษก แขวงบางแคเหนือ เขตบางแคร กรุงเทพมหานคร แล้วนำไอซ์ไปส่งให้ลูกค้า หลังจากนั้นได้รับค่าจ้างประมาณ 10,000 บาท และโอนเงินเข้าบัญชีธนาคารกสิกรไทย เลขบัญชี 023-3-24666-2 ของตน นอกจากนี้ยังได้นำไอซ์ของกลางลำดับที่ 1 และ 2 มาให้ตนที่บ้านเพื่อเก็บไว้ส่งคืนเจ้าของไอซ์ และจ่ายเงินค่าดูแลพี่ชายตนทุกครั้งจริง ๆ ที่ถูกจับกุมเป็นต้นมาทุกเดือน โดยใช้โทรศัพท์มือถือยี่ห้อหัวเหว่ย หมายเลข 099-060-3405 ของกลางลำดับที่ 3 ติดต่อรับคำสั่งจากนายวัลลภ เล็กเจริญ เจ้าหน้าที่ตำรวจชุดจับกุมนำตัวผู้ต้องหาพร้อมของกลางกลับมาที่กลุ่มงานการข่าวเพื่อบันทึกการตรวจค้นและจับกุม แล้วส่งต่อให้พนักงานสอบสวน บช.ปส. เพื่อดำเนินการต่อไป โดยเป็นการทำเช่นนี้ทุกครั้งเมื่อไปรับไอซ์และส่งให้ลูกค้าของนายวัลลภ เล็กเจริญ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