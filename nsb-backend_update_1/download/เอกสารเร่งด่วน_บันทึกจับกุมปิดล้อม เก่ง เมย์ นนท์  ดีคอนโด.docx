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ที่ (....(น.ศ).....) ลงวันที่ 16 มิถุนายน 2563 เวลา 18.00 น กลุ่มงานการข่าว กองบังคับการข่าวกรองยาเสพติด กองบัญชาการตำรวจปราบปรามยาเสพติด</w:t>
      </w:r>
    </w:p>
    <w:p>
      <w:r>
        <w:rPr>
          <w:rFonts w:ascii="TH Sarabun New" w:hAnsi="TH Sarabun New"/>
          <w:b/>
          <w:sz w:val="36"/>
        </w:rPr>
        <w:t>๑. รายงานเหตุ</w:t>
      </w:r>
      <w:r>
        <w:t xml:space="preserve"> </w:t>
      </w:r>
      <w:r>
        <w:rPr>
          <w:rFonts w:ascii="TH Sarabun New" w:hAnsi="TH Sarabun New"/>
          <w:sz w:val="32"/>
        </w:rPr>
        <w:br/>
        <w:tab/>
        <w:t xml:space="preserve">      ( ) ปริมาณของกลางยาเสพติดที่กำหนดไว้ ๙ ประเภท</w:t>
        <w:br/>
        <w:t xml:space="preserve">                ( ) ผู้ต้องหาที่เป็นข้าราชการ เจ้าหน้าที่ของรัฐ</w:t>
        <w:br/>
        <w:t xml:space="preserve">                ( ) มีลักษณะการทำงานเป็นเครือข่าย ขบวนการ หรือองค์กรอาชญากรรม</w:t>
        <w:br/>
        <w:t xml:space="preserve">                ( ) คดียาเสพติดที่น่าสนใจ เช่น เป็นผู้มีอิทธิพล และ อื่น ๆ</w:t>
        <w:br/>
        <w:t xml:space="preserve">                ( ) การตรวจสอบทรัพย์สินมูลค่า ๑,๐๐๐,๐๐๐ บาท ขึ้นไป</w:t>
        <w:br/>
      </w:r>
    </w:p>
    <w:p>
      <w:r>
        <w:rPr>
          <w:rFonts w:ascii="TH Sarabun New" w:hAnsi="TH Sarabun New"/>
          <w:b/>
          <w:sz w:val="36"/>
        </w:rPr>
        <w:t>๒. รับคำร้องทุกข์</w:t>
      </w:r>
      <w:r>
        <w:t xml:space="preserve"> </w:t>
      </w:r>
      <w:r>
        <w:rPr>
          <w:rFonts w:ascii="TH Sarabun New" w:hAnsi="TH Sarabun New"/>
          <w:sz w:val="32"/>
        </w:rPr>
        <w:t>คดี(อาญาที่....) ประจำวันข้อ... กลุ่มงานการข่าว กองบังคับการข่าวกรองยาเสพติด กองบัญชาการตำรวจปราบปรามยาเสพติด</w:t>
      </w:r>
    </w:p>
    <w:p>
      <w:r>
        <w:rPr>
          <w:rFonts w:ascii="TH Sarabun New" w:hAnsi="TH Sarabun New"/>
          <w:b/>
          <w:sz w:val="36"/>
        </w:rPr>
        <w:t>๓. ข้อหา</w:t>
      </w:r>
      <w:r>
        <w:t xml:space="preserve"> </w:t>
      </w:r>
      <w:r>
        <w:rPr>
          <w:rFonts w:ascii="TH Sarabun New" w:hAnsi="TH Sarabun New"/>
          <w:sz w:val="32"/>
        </w:rPr>
        <w:t>นายวัลลภ หรือเก่ง เล็กเจริญ ผู้ถูกจับที่ 1 ร่วมกันมียาเสพติดให้โทษประเภท 1 (ไอซ์หรือเมทแอมเฟตามีน) ไว้ในครอบครองเพื่อจำหน่ายโดยไม่ได้รับอนุญาต และสมคบโดยการตกลงกันตั้งแต่สองคนขึ้นไปเพื่อกระทำความผิดเกี่ยวกับยาเสพติดและได้กระทำความผิดเกี่ยวกับยาเสพติดเพราะเหตุสมคบ ตามหมายจับศาลอาญาที่ 195/2562 ลง 14 พฤษภาคม 2562</w:t>
      </w:r>
    </w:p>
    <w:p>
      <w:r>
        <w:rPr>
          <w:rFonts w:ascii="TH Sarabun New" w:hAnsi="TH Sarabun New"/>
          <w:b/>
          <w:sz w:val="36"/>
        </w:rPr>
        <w:t>๔. หัวหน้าชุดจับกุม</w:t>
      </w:r>
      <w:r>
        <w:t xml:space="preserve"> </w:t>
      </w:r>
      <w:r>
        <w:rPr>
          <w:rFonts w:ascii="TH Sarabun New" w:hAnsi="TH Sarabun New"/>
          <w:sz w:val="32"/>
        </w:rPr>
        <w:t>...</w:t>
      </w:r>
    </w:p>
    <w:p>
      <w:r>
        <w:rPr>
          <w:rFonts w:ascii="TH Sarabun New" w:hAnsi="TH Sarabun New"/>
          <w:b/>
          <w:sz w:val="36"/>
        </w:rPr>
        <w:t>๕. ผู้ต้องหา</w:t>
      </w:r>
      <w:r>
        <w:t xml:space="preserve"> </w:t>
      </w:r>
      <w:r>
        <w:rPr>
          <w:rFonts w:ascii="TH Sarabun New" w:hAnsi="TH Sarabun New"/>
          <w:sz w:val="32"/>
        </w:rPr>
        <w:t>นายวัลลภ หรือเก่ง เล็กเจริญ อายุ 28 ปี เลขบัตรประชาชน 1-1020-01640-09-6 อยู่บ้านเลขที่ 339  ถนนนครลุง แขวงบางไผ่ เขตบางแค กรุงเทพมหานคร ผู้ถูกจับที่ 1 นางสาวภัชราภา หรือเมย์ ประยูรวิกรัย อายุ 28 ปี เลขประจำตัวประชาชน 1-1020-01619-54-2 อยู่บ้านเลขที่ 13 ซอยเพชรเกษม 68 แยก 29 แขวงบางแคเหนือ เขตบางแค กรุงเทพมหานคร ผู้ถูกจับที่ 2 นายณภัทร หรือนนท์  วิภารัตน์ อายุ 30 ปี เลขประจำตัวประชาชน 1-1011-00074-93-4 อยู่บ้านเลขที่ 411 ถนนประชาพัฒนา แขวงทับยาว เขตลาดกระบัง กรุงเทพมหานคร ผู้ถูกจับที่ 3</w:t>
      </w:r>
    </w:p>
    <w:p>
      <w:r>
        <w:rPr>
          <w:rFonts w:ascii="TH Sarabun New" w:hAnsi="TH Sarabun New"/>
          <w:b/>
          <w:sz w:val="36"/>
        </w:rPr>
        <w:t>๖. วัน เดือน ปี ที่เกิดเหตุ</w:t>
      </w:r>
      <w:r>
        <w:t xml:space="preserve"> </w:t>
      </w:r>
      <w:r>
        <w:rPr>
          <w:rFonts w:ascii="TH Sarabun New" w:hAnsi="TH Sarabun New"/>
          <w:sz w:val="32"/>
        </w:rPr>
        <w:t xml:space="preserve">15 มิถุนายน 2563 เวลาประมาณ 18.30 น ตามหมายจับศาลอาญาที่ 195 – 197/2562 เหตุเกิดเมื่อวันที่ 9 มีนาคม 2562 เวลากลางวัน ที่บริเวณลานจอดรถยนต์หริดารีสอร์ท ตำบลล้อมแรด อำเภอเถิน จังหวัดลำปาง และวันที่ 16 มิถุนายน 2563 เวลากลางวัน ที่ห้องพักเลขที่ 438 อาคาร C ดีคอนโด แคมปัส รีสอร์ท ราชพฤกษ์ (D CONDO) ถนนราชพฤกษ์ แขวงบางแวก เขตภาษีเจริญ กรุงเทพมหานคร ……................................................................          ผู้จับได้แจ้งให้ญาติหรือผู้ที่ผู้ถูกจับไว้ใจทราบแล้ว ……................................................................            ผู้จับไม่ประสงค์แจ้งให้ญาติหรือผู้ที่ผู้ถูกจับไว้ใจทราบ ……................................................................           ได้มอบสำเนาบันทึกจับกุมให้ผู้ถูกจับแล้ว อนึ่งในการตรวจค้นและจับกุมตัวในครั้งนี้ เจ้าหน้าที่ตำรวจชุดจับกุมมิได้ทำร้ายร่างกาย บังคับ ขู่เข็ญ หรือกระทำการใดๆ ให้เป็นอันตรายแก่กายหรือจิตใจ มิได้ทำให้ทรัพย์หรือสิ่งหนึ่งสิ่งใดเสียหาย สูญหาย หรือเสื่อมค่า ไร้ค่าแต่อย่างใด มิได้เรียกร้องเอาทรัพย์สินหรือประโยชน์อื่นใดมาเป็นของตนเอง หรือบุคคลที่สามแต่อย่างใด แล้วเจ้าหน้าที่ชุดจับกุมได้มอบสำเนาบันทึกจับกุมให้กับผู้ต้องหาไว้แล้ว ได้อ่านบันทึกฉบับนี้ให้ผู้ต้องหาฟังและให้อ่านด้วยตนเองแล้ว รับว่าถูกต้องจึงให้ลงลายมือชื่อไว้เป็หลักฐาน  (ลงชื่อ)..........................................................ผู้ถูกจับที่ 1/นำตรวจค้น/ได้รับสำเนาบันทึกจับกุมแล้ว ( นายวัลลภ หรือเก่ง  เล็กเจริญ ) (ลงชื่อ)........................................................ผู้ถูกจับที่ 2/นำตรวจค้น/ได้รับสำเนาบันทึกจับกุมแล้ว (นางสาวภัชราภา หรือเมย์ ประยูรวิกรัย) (ลงชื่อ)........................................................ผู้ถูกจับที่ 3/นำตรวจค้น/ได้รับสำเนาบันทึกจับกุมแล้ว (นายณภัทร หรือนนท์  วิภารัตน์)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</w:t>
        <w:tab/>
        <w:t xml:space="preserve">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</w:t>
        <w:tab/>
        <w:t xml:space="preserve">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>ผู้จับกุม พ.ต.ท.</w:t>
        <w:tab/>
        <w:tab/>
        <w:tab/>
        <w:tab/>
        <w:t>ผู้จับกุม/บันทึก/อ่าน (อำนาจ   สุขจิต) สว.กลุ่มงานการข่าว บก.ขส.บช.ปส.</w:t>
      </w:r>
    </w:p>
    <w:p>
      <w:r>
        <w:rPr>
          <w:rFonts w:ascii="TH Sarabun New" w:hAnsi="TH Sarabun New"/>
          <w:b/>
          <w:sz w:val="36"/>
        </w:rPr>
        <w:t>๗. สถานที่จับกุม</w:t>
      </w:r>
      <w:r>
        <w:t xml:space="preserve"> </w:t>
      </w:r>
      <w:r>
        <w:rPr>
          <w:rFonts w:ascii="TH Sarabun New" w:hAnsi="TH Sarabun New"/>
          <w:sz w:val="32"/>
        </w:rPr>
        <w:t xml:space="preserve">ตามหมายจับศาลอาญาที่ 195 – 197/2562 เหตุเกิดเมื่อวันที่ 9 มีนาคม 2562 เวลากลางวัน ที่บริเวณลานจอดรถยนต์หริดารีสอร์ท ตำบลล้อมแรด อำเภอเถิน จังหวัดลำปาง และวันที่ 16 มิถุนายน 2563 เวลากลางวัน ที่ห้องพักเลขที่ 438 อาคาร C ดีคอนโด แคมปัส รีสอร์ท ราชพฤกษ์ (D CONDO) ถนนราชพฤกษ์ แขวงบางแวก เขตภาษีเจริญ กรุงเทพมหานคร ……................................................................          ผู้จับได้แจ้งให้ญาติหรือผู้ที่ผู้ถูกจับไว้ใจทราบแล้ว ……................................................................            ผู้จับไม่ประสงค์แจ้งให้ญาติหรือผู้ที่ผู้ถูกจับไว้ใจทราบ ……................................................................           ได้มอบสำเนาบันทึกจับกุมให้ผู้ถูกจับแล้ว อนึ่งในการตรวจค้นและจับกุมตัวในครั้งนี้ เจ้าหน้าที่ตำรวจชุดจับกุมมิได้ทำร้ายร่างกาย บังคับ ขู่เข็ญ หรือกระทำการใดๆ ให้เป็นอันตรายแก่กายหรือจิตใจ มิได้ทำให้ทรัพย์หรือสิ่งหนึ่งสิ่งใดเสียหาย สูญหาย หรือเสื่อมค่า ไร้ค่าแต่อย่างใด มิได้เรียกร้องเอาทรัพย์สินหรือประโยชน์อื่นใดมาเป็นของตนเอง หรือบุคคลที่สามแต่อย่างใด แล้วเจ้าหน้าที่ชุดจับกุมได้มอบสำเนาบันทึกจับกุมให้กับผู้ต้องหาไว้แล้ว ได้อ่านบันทึกฉบับนี้ให้ผู้ต้องหาฟังและให้อ่านด้วยตนเองแล้ว รับว่าถูกต้องจึงให้ลงลายมือชื่อไว้เป็หลักฐาน  (ลงชื่อ)..........................................................ผู้ถูกจับที่ 1/นำตรวจค้น/ได้รับสำเนาบันทึกจับกุมแล้ว ( นายวัลลภ หรือเก่ง  เล็กเจริญ ) (ลงชื่อ)........................................................ผู้ถูกจับที่ 2/นำตรวจค้น/ได้รับสำเนาบันทึกจับกุมแล้ว (นางสาวภัชราภา หรือเมย์ ประยูรวิกรัย) (ลงชื่อ)........................................................ผู้ถูกจับที่ 3/นำตรวจค้น/ได้รับสำเนาบันทึกจับกุมแล้ว (นายณภัทร หรือนนท์  วิภารัตน์)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</w:t>
        <w:tab/>
        <w:t xml:space="preserve">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</w:t>
        <w:tab/>
        <w:t xml:space="preserve">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>ผู้จับกุม พ.ต.ท.</w:t>
        <w:tab/>
        <w:tab/>
        <w:tab/>
        <w:tab/>
        <w:t>ผู้จับกุม/บันทึก/อ่าน (อำนาจ   สุขจิต) สว.กลุ่มงานการข่าว บก.ขส.บช.ปส.</w:t>
      </w:r>
    </w:p>
    <w:p>
      <w:r>
        <w:rPr>
          <w:rFonts w:ascii="TH Sarabun New" w:hAnsi="TH Sarabun New"/>
          <w:b/>
          <w:sz w:val="36"/>
        </w:rPr>
        <w:t>๘. การยึดของกลาง</w:t>
      </w:r>
      <w:r>
        <w:t xml:space="preserve"> </w:t>
      </w:r>
      <w:r>
        <w:rPr>
          <w:rFonts w:ascii="TH Sarabun New" w:hAnsi="TH Sarabun New"/>
          <w:sz w:val="32"/>
        </w:rPr>
        <w:br/>
        <w:tab/>
        <w:t>1. ยาเสพติดให้โทษประเภท 1 (ไอซ์)  บรรจุอยู่ในถุงพลาสติกใสชนิดปิดเปิด  จำนวน 1 ถุง ชั่งน้ำหนักรวมถุงหนักประมาณ 3.40 กรัม 2. ยาเสพติดให้โทษประเภท 1 (ไอซ์) บรรจุอยู่ในถุงพลาสติกใสชนิดปิดเปิด จำนวน 1 ถุง ชั่งน้ำหนักรวมถุงประมาณ 1.60 กรัม 3. โทรศัพท์มือถือยี่ห้อแอพเปิล รุ่นไอโฟน 7 พลัส หมายเลข 096-736-3872  จำนวน 1 เครื่อง  (ของผู้ถูกจับที่ 1 ) 4. โทรศัพท์มือถือยี่ห้อซัมซุง รุ่นฮีโร่ หมายเลข 092-059-9633 จำนวน 1 เครื่อง (ของผู้ถูกจับที่ 1) 5.โทรศัพท์มือถือยี่ห้อแอพเปิล รุ่นไอโฟน 7 หมายเลข 096-754-7025 จำนวน 1 เครื่อง (ของผู้ถูกจับที่ 1) 6. โทรศัพท์มือถือยี่ห้อแอพเปิล รุ่นไอโฟน 11 โปรแม็ก หมายเลข 092-091-5491  จำนวน 1 เครื่อง  (ของผู้ถูกจับที่ 2 ) 7. โทรศัพท์มือถือยี่ห้อซัมซุง หมายเลข 095-247-8352  จำนวน 1 เครื่อง  (ของผู้ถูกจับที่ 3 ) 8. ซองบุหรี่ยี่ห้อมาร์ลโบโร ชนิดซองแข็ง จำนวน 1 กล่อง 9. รถยนต์นั่งส่วนบุคคลยี่ห้อฮอนด้า รุ่นซิตี้ สีขาว หมายเลขทะเบียน 2กท-8381 กรุงเทพมหานคร จำนวน 1 คัน</w:t>
      </w:r>
    </w:p>
    <w:p>
      <w:r>
        <w:rPr>
          <w:rFonts w:ascii="TH Sarabun New" w:hAnsi="TH Sarabun New"/>
          <w:b/>
          <w:sz w:val="36"/>
        </w:rPr>
        <w:t>๙. การยึด / อายัด และตรวจสอบทรัพย์สิน</w:t>
      </w:r>
      <w:r>
        <w:t xml:space="preserve"> </w:t>
      </w:r>
      <w:r>
        <w:rPr>
          <w:rFonts w:ascii="TH Sarabun New" w:hAnsi="TH Sarabun New"/>
          <w:sz w:val="32"/>
        </w:rPr>
        <w:br/>
        <w:tab/>
        <w:t>...</w:t>
      </w:r>
    </w:p>
    <w:p>
      <w:r>
        <w:rPr>
          <w:rFonts w:ascii="TH Sarabun New" w:hAnsi="TH Sarabun New"/>
          <w:b/>
          <w:sz w:val="36"/>
        </w:rPr>
        <w:t>๑๐. พฤติการณ์ในการจับกุมโดยย่อ</w:t>
      </w:r>
      <w:r>
        <w:t xml:space="preserve"> </w:t>
      </w:r>
      <w:r>
        <w:rPr>
          <w:rFonts w:ascii="TH Sarabun New" w:hAnsi="TH Sarabun New"/>
          <w:sz w:val="32"/>
        </w:rPr>
        <w:br/>
        <w:tab/>
        <w:t>เจ้าหน้าที่ตำรวจกลุ่มงานการข่าวได้จับกุมนายวัลลภ หรือเก่ง เล็กเจริญ และนางสาวภัชราภา หรือเมย์ ประยูรวิกรัย ที่เป็นเครือข่ายยาเสพติดรายสำคัญ โดยพบว่าพวกเขามียาเสพติดในครอบครองเพื่อจำหน่ายโดยไม่ได้รับอนุญาต และกระทำความผิดเกี่ยวกับยาเสพติดเพราะเหตุสมคบ นอกจากนี้ยังพบว่าพวกเขาเป็นสามีภริยากันและหลบหนีมาพักอาศัยอยู่ที่ห้องพักในอาคาร C ดีคอนโด แคมปัส รีสอร์ท ราชพฤกษ์ ต่อมาเจ้าหน้าที่ตำรวจกลุ่มงานการข่าวได้จับกุมพวกเขาในวันที่ 15 มิถุนายน 2563 โดยนางสาวภัชราภา หรือเมย์ ประยูรวิกรัย ได้ยอมรับว่าเป็นบุคคลเดียวกันกับหมายจับจริง และไม่เคยถูกจับตามหมายจับนี้มาก่อนจริง นายวัลลภหรือเก่งเล็กเจริญถูกตำรวจติดตามและหลบหนีจากการจับกุม ต่อมานางสาวเมย์ได้นำตำรวจไปจับกุมนายวัลลภในห้องพักเลขที่ 438 พบยาเสพติดให้โทษประเภท 1 และ 2 ในกล่องบุหรี่ของกลางลำดับที่ 7 และซุกซ่อนอยู่ในชั้นวางของติดฝาผนัง นอกจากนี้ยังมีการติดตามและจับกุมผู้ถูกจับทั้งสามคน และนายวัลลภยอมรับว่าเป็นบุคคลเดียวกันกับหมายจับศาลอาญาที่ 195/2562 และไม่เคยถูกจับตามหมายจับนี้มาก่อนจริง นายวัลลภหรือเก่งเล็กเจริญเป็นเจ้าของไอซ์ของกลางลำดับ 1 และ 2 แต่ไอซ์ของกลางทั้งหมดถูกนำมาให้นายณภัทรหรือนนท์วิภารัตน์เพื่อใช้เสพ ตำรวจชุดจับกุมได้จับผู้ถูกจับพร้อมของกลางทั้งหมดและนำไปยังกองบังคับการข่าวกรองยาเสพติดเพื่อดำเนินคดีต่อไป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H Sarabun New" w:hAnsi="TH Sarabun New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